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4166D" w14:textId="77777777" w:rsidR="000748E7" w:rsidRPr="008E2AFA" w:rsidRDefault="00000000">
      <w:pPr>
        <w:pStyle w:val="Heading1"/>
      </w:pPr>
      <w:r w:rsidRPr="008E2AFA">
        <w:t>MyChat Stakeholder List</w:t>
      </w:r>
    </w:p>
    <w:p w14:paraId="180D4950" w14:textId="77777777" w:rsidR="000748E7" w:rsidRPr="008E2AFA" w:rsidRDefault="00000000">
      <w:pPr>
        <w:pStyle w:val="Heading2"/>
        <w:rPr>
          <w:sz w:val="28"/>
          <w:szCs w:val="28"/>
        </w:rPr>
      </w:pPr>
      <w:r w:rsidRPr="008E2AFA">
        <w:rPr>
          <w:sz w:val="28"/>
          <w:szCs w:val="28"/>
        </w:rPr>
        <w:t>Internal Stakeholders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48E7" w:rsidRPr="008E2AFA" w14:paraId="1B63BC9B" w14:textId="77777777" w:rsidTr="008E2AFA">
        <w:trPr>
          <w:trHeight w:val="651"/>
          <w:jc w:val="center"/>
        </w:trPr>
        <w:tc>
          <w:tcPr>
            <w:tcW w:w="2880" w:type="dxa"/>
          </w:tcPr>
          <w:p w14:paraId="50C24353" w14:textId="77777777" w:rsidR="000748E7" w:rsidRPr="008E2AFA" w:rsidRDefault="00000000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8E2AFA">
              <w:rPr>
                <w:rFonts w:ascii="Calibri" w:hAnsi="Calibri" w:cs="Calibr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80" w:type="dxa"/>
          </w:tcPr>
          <w:p w14:paraId="479DA902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Role/Department</w:t>
            </w:r>
          </w:p>
        </w:tc>
        <w:tc>
          <w:tcPr>
            <w:tcW w:w="2880" w:type="dxa"/>
          </w:tcPr>
          <w:p w14:paraId="0669941C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Stake in the Project</w:t>
            </w:r>
          </w:p>
        </w:tc>
      </w:tr>
      <w:tr w:rsidR="000748E7" w:rsidRPr="008E2AFA" w14:paraId="3AA87194" w14:textId="77777777" w:rsidTr="008E2AFA">
        <w:trPr>
          <w:trHeight w:val="1211"/>
          <w:jc w:val="center"/>
        </w:trPr>
        <w:tc>
          <w:tcPr>
            <w:tcW w:w="2880" w:type="dxa"/>
          </w:tcPr>
          <w:p w14:paraId="5C475641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Ali Farazmand</w:t>
            </w:r>
          </w:p>
        </w:tc>
        <w:tc>
          <w:tcPr>
            <w:tcW w:w="2880" w:type="dxa"/>
          </w:tcPr>
          <w:p w14:paraId="37C4F48C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Project Manager</w:t>
            </w:r>
          </w:p>
        </w:tc>
        <w:tc>
          <w:tcPr>
            <w:tcW w:w="2880" w:type="dxa"/>
          </w:tcPr>
          <w:p w14:paraId="19E67F25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Oversees project coordination, timelines, and milestone delivery.</w:t>
            </w:r>
          </w:p>
        </w:tc>
      </w:tr>
      <w:tr w:rsidR="000748E7" w:rsidRPr="008E2AFA" w14:paraId="6767606A" w14:textId="77777777" w:rsidTr="008E2AFA">
        <w:trPr>
          <w:trHeight w:val="1226"/>
          <w:jc w:val="center"/>
        </w:trPr>
        <w:tc>
          <w:tcPr>
            <w:tcW w:w="2880" w:type="dxa"/>
          </w:tcPr>
          <w:p w14:paraId="6B1A0B03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Jarod Jian Kang Hery Chen</w:t>
            </w:r>
          </w:p>
        </w:tc>
        <w:tc>
          <w:tcPr>
            <w:tcW w:w="2880" w:type="dxa"/>
          </w:tcPr>
          <w:p w14:paraId="61256088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Front-End Developer</w:t>
            </w:r>
          </w:p>
        </w:tc>
        <w:tc>
          <w:tcPr>
            <w:tcW w:w="2880" w:type="dxa"/>
          </w:tcPr>
          <w:p w14:paraId="71F537B7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Builds the front-end UI and integrates real-time chat and video.</w:t>
            </w:r>
          </w:p>
        </w:tc>
      </w:tr>
      <w:tr w:rsidR="000748E7" w:rsidRPr="008E2AFA" w14:paraId="5F7E632E" w14:textId="77777777" w:rsidTr="008E2AFA">
        <w:trPr>
          <w:trHeight w:val="1211"/>
          <w:jc w:val="center"/>
        </w:trPr>
        <w:tc>
          <w:tcPr>
            <w:tcW w:w="2880" w:type="dxa"/>
          </w:tcPr>
          <w:p w14:paraId="03EAA2F2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Haroon Waseem Baig</w:t>
            </w:r>
          </w:p>
        </w:tc>
        <w:tc>
          <w:tcPr>
            <w:tcW w:w="2880" w:type="dxa"/>
          </w:tcPr>
          <w:p w14:paraId="5B79C89F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Back-End Developer</w:t>
            </w:r>
          </w:p>
        </w:tc>
        <w:tc>
          <w:tcPr>
            <w:tcW w:w="2880" w:type="dxa"/>
          </w:tcPr>
          <w:p w14:paraId="6A126A21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Develops APIs, backend infrastructure, and handles storage integration.</w:t>
            </w:r>
          </w:p>
        </w:tc>
      </w:tr>
      <w:tr w:rsidR="000748E7" w:rsidRPr="008E2AFA" w14:paraId="4D51E8F0" w14:textId="77777777" w:rsidTr="008E2AFA">
        <w:trPr>
          <w:trHeight w:val="1211"/>
          <w:jc w:val="center"/>
        </w:trPr>
        <w:tc>
          <w:tcPr>
            <w:tcW w:w="2880" w:type="dxa"/>
          </w:tcPr>
          <w:p w14:paraId="0EAFCAD5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Romil Lakhani</w:t>
            </w:r>
          </w:p>
        </w:tc>
        <w:tc>
          <w:tcPr>
            <w:tcW w:w="2880" w:type="dxa"/>
          </w:tcPr>
          <w:p w14:paraId="09050F2B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UI/UX Designer</w:t>
            </w:r>
          </w:p>
        </w:tc>
        <w:tc>
          <w:tcPr>
            <w:tcW w:w="2880" w:type="dxa"/>
          </w:tcPr>
          <w:p w14:paraId="2223AA88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Designs user interface layouts and visual flow for web/mobile.</w:t>
            </w:r>
          </w:p>
        </w:tc>
      </w:tr>
      <w:tr w:rsidR="000748E7" w:rsidRPr="008E2AFA" w14:paraId="68446B22" w14:textId="77777777" w:rsidTr="008E2AFA">
        <w:trPr>
          <w:trHeight w:val="1226"/>
          <w:jc w:val="center"/>
        </w:trPr>
        <w:tc>
          <w:tcPr>
            <w:tcW w:w="2880" w:type="dxa"/>
          </w:tcPr>
          <w:p w14:paraId="5A622E9B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Dev Pradyuman Pandya</w:t>
            </w:r>
          </w:p>
        </w:tc>
        <w:tc>
          <w:tcPr>
            <w:tcW w:w="2880" w:type="dxa"/>
          </w:tcPr>
          <w:p w14:paraId="03A2CDF9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UI/UX Designer</w:t>
            </w:r>
          </w:p>
        </w:tc>
        <w:tc>
          <w:tcPr>
            <w:tcW w:w="2880" w:type="dxa"/>
          </w:tcPr>
          <w:p w14:paraId="17C47EE2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Focuses on themes, accessibility, and customization features.</w:t>
            </w:r>
          </w:p>
        </w:tc>
      </w:tr>
      <w:tr w:rsidR="000748E7" w:rsidRPr="008E2AFA" w14:paraId="1DD7EDD6" w14:textId="77777777" w:rsidTr="008E2AFA">
        <w:trPr>
          <w:trHeight w:val="1211"/>
          <w:jc w:val="center"/>
        </w:trPr>
        <w:tc>
          <w:tcPr>
            <w:tcW w:w="2880" w:type="dxa"/>
          </w:tcPr>
          <w:p w14:paraId="23CED8AF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All Team Members</w:t>
            </w:r>
          </w:p>
        </w:tc>
        <w:tc>
          <w:tcPr>
            <w:tcW w:w="2880" w:type="dxa"/>
          </w:tcPr>
          <w:p w14:paraId="515B898A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Design Reviewers</w:t>
            </w:r>
          </w:p>
        </w:tc>
        <w:tc>
          <w:tcPr>
            <w:tcW w:w="2880" w:type="dxa"/>
          </w:tcPr>
          <w:p w14:paraId="3FB8566A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Collaboratively review UI/UX wireframes and mockups for usability.</w:t>
            </w:r>
          </w:p>
        </w:tc>
      </w:tr>
    </w:tbl>
    <w:p w14:paraId="7FCBEF99" w14:textId="77777777" w:rsidR="000748E7" w:rsidRPr="008E2AFA" w:rsidRDefault="00000000">
      <w:pPr>
        <w:pStyle w:val="Heading2"/>
        <w:rPr>
          <w:rFonts w:ascii="Calibri" w:hAnsi="Calibri" w:cs="Calibri"/>
          <w:sz w:val="28"/>
          <w:szCs w:val="28"/>
        </w:rPr>
      </w:pPr>
      <w:r w:rsidRPr="008E2AFA">
        <w:rPr>
          <w:rFonts w:ascii="Calibri" w:hAnsi="Calibri" w:cs="Calibri"/>
          <w:sz w:val="28"/>
          <w:szCs w:val="28"/>
        </w:rPr>
        <w:t>External Stakeholders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48E7" w:rsidRPr="008E2AFA" w14:paraId="7D7D43CD" w14:textId="77777777">
        <w:trPr>
          <w:jc w:val="center"/>
        </w:trPr>
        <w:tc>
          <w:tcPr>
            <w:tcW w:w="2880" w:type="dxa"/>
          </w:tcPr>
          <w:p w14:paraId="4DB3BE03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Name</w:t>
            </w:r>
          </w:p>
        </w:tc>
        <w:tc>
          <w:tcPr>
            <w:tcW w:w="2880" w:type="dxa"/>
          </w:tcPr>
          <w:p w14:paraId="038D55A1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Organization</w:t>
            </w:r>
          </w:p>
        </w:tc>
        <w:tc>
          <w:tcPr>
            <w:tcW w:w="2880" w:type="dxa"/>
          </w:tcPr>
          <w:p w14:paraId="601AC17A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Stake in the Project</w:t>
            </w:r>
          </w:p>
        </w:tc>
      </w:tr>
      <w:tr w:rsidR="000748E7" w:rsidRPr="008E2AFA" w14:paraId="64928732" w14:textId="77777777">
        <w:trPr>
          <w:jc w:val="center"/>
        </w:trPr>
        <w:tc>
          <w:tcPr>
            <w:tcW w:w="2880" w:type="dxa"/>
          </w:tcPr>
          <w:p w14:paraId="499F118C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End Users</w:t>
            </w:r>
          </w:p>
        </w:tc>
        <w:tc>
          <w:tcPr>
            <w:tcW w:w="2880" w:type="dxa"/>
          </w:tcPr>
          <w:p w14:paraId="76710E49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Gamers, creators, teams</w:t>
            </w:r>
          </w:p>
        </w:tc>
        <w:tc>
          <w:tcPr>
            <w:tcW w:w="2880" w:type="dxa"/>
          </w:tcPr>
          <w:p w14:paraId="6A3DEBF8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Use the platform for communication, collaboration, and customization.</w:t>
            </w:r>
          </w:p>
        </w:tc>
      </w:tr>
      <w:tr w:rsidR="000748E7" w:rsidRPr="008E2AFA" w14:paraId="671C6B69" w14:textId="77777777">
        <w:trPr>
          <w:jc w:val="center"/>
        </w:trPr>
        <w:tc>
          <w:tcPr>
            <w:tcW w:w="2880" w:type="dxa"/>
          </w:tcPr>
          <w:p w14:paraId="64597DE7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QA/Testers</w:t>
            </w:r>
          </w:p>
        </w:tc>
        <w:tc>
          <w:tcPr>
            <w:tcW w:w="2880" w:type="dxa"/>
          </w:tcPr>
          <w:p w14:paraId="583FE09B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QA Group / Testers</w:t>
            </w:r>
          </w:p>
        </w:tc>
        <w:tc>
          <w:tcPr>
            <w:tcW w:w="2880" w:type="dxa"/>
          </w:tcPr>
          <w:p w14:paraId="25988469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 xml:space="preserve">Validate MVP and post-MVP features through </w:t>
            </w:r>
            <w:r w:rsidRPr="008E2AFA">
              <w:rPr>
                <w:rFonts w:ascii="Calibri" w:hAnsi="Calibri" w:cs="Calibri"/>
                <w:sz w:val="24"/>
                <w:szCs w:val="28"/>
              </w:rPr>
              <w:lastRenderedPageBreak/>
              <w:t>testing and bug reporting.</w:t>
            </w:r>
          </w:p>
        </w:tc>
      </w:tr>
      <w:tr w:rsidR="000748E7" w:rsidRPr="008E2AFA" w14:paraId="174E1AE3" w14:textId="77777777">
        <w:trPr>
          <w:jc w:val="center"/>
        </w:trPr>
        <w:tc>
          <w:tcPr>
            <w:tcW w:w="2880" w:type="dxa"/>
          </w:tcPr>
          <w:p w14:paraId="48518EFC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lastRenderedPageBreak/>
              <w:t>Third-Party Tools</w:t>
            </w:r>
          </w:p>
        </w:tc>
        <w:tc>
          <w:tcPr>
            <w:tcW w:w="2880" w:type="dxa"/>
          </w:tcPr>
          <w:p w14:paraId="7BE72C57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Microsoft 365, Notion</w:t>
            </w:r>
          </w:p>
        </w:tc>
        <w:tc>
          <w:tcPr>
            <w:tcW w:w="2880" w:type="dxa"/>
          </w:tcPr>
          <w:p w14:paraId="6E9CFACA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Enhance in-app collaboration through integrations.</w:t>
            </w:r>
          </w:p>
        </w:tc>
      </w:tr>
    </w:tbl>
    <w:p w14:paraId="2A6A218D" w14:textId="77777777" w:rsidR="000748E7" w:rsidRPr="008E2AFA" w:rsidRDefault="00000000">
      <w:pPr>
        <w:pStyle w:val="Heading2"/>
        <w:rPr>
          <w:rFonts w:ascii="Calibri" w:hAnsi="Calibri" w:cs="Calibri"/>
          <w:sz w:val="28"/>
          <w:szCs w:val="28"/>
        </w:rPr>
      </w:pPr>
      <w:r w:rsidRPr="008E2AFA">
        <w:rPr>
          <w:rFonts w:ascii="Calibri" w:hAnsi="Calibri" w:cs="Calibri"/>
          <w:sz w:val="28"/>
          <w:szCs w:val="28"/>
        </w:rPr>
        <w:t>Key Stakeholders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748E7" w:rsidRPr="008E2AFA" w14:paraId="60224A1F" w14:textId="77777777">
        <w:trPr>
          <w:jc w:val="center"/>
        </w:trPr>
        <w:tc>
          <w:tcPr>
            <w:tcW w:w="2880" w:type="dxa"/>
          </w:tcPr>
          <w:p w14:paraId="4495E2B5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Name</w:t>
            </w:r>
          </w:p>
        </w:tc>
        <w:tc>
          <w:tcPr>
            <w:tcW w:w="2880" w:type="dxa"/>
          </w:tcPr>
          <w:p w14:paraId="45271458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Role</w:t>
            </w:r>
          </w:p>
        </w:tc>
        <w:tc>
          <w:tcPr>
            <w:tcW w:w="2880" w:type="dxa"/>
          </w:tcPr>
          <w:p w14:paraId="07443E9A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Stake in the Project</w:t>
            </w:r>
          </w:p>
        </w:tc>
      </w:tr>
      <w:tr w:rsidR="000748E7" w:rsidRPr="008E2AFA" w14:paraId="4956F3A2" w14:textId="77777777">
        <w:trPr>
          <w:jc w:val="center"/>
        </w:trPr>
        <w:tc>
          <w:tcPr>
            <w:tcW w:w="2880" w:type="dxa"/>
          </w:tcPr>
          <w:p w14:paraId="1E827F99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Ali Farazmand</w:t>
            </w:r>
          </w:p>
        </w:tc>
        <w:tc>
          <w:tcPr>
            <w:tcW w:w="2880" w:type="dxa"/>
          </w:tcPr>
          <w:p w14:paraId="0F65DF7C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Project Manager</w:t>
            </w:r>
          </w:p>
        </w:tc>
        <w:tc>
          <w:tcPr>
            <w:tcW w:w="2880" w:type="dxa"/>
          </w:tcPr>
          <w:p w14:paraId="523B55C9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Lead all development operations and ensure milestone success.</w:t>
            </w:r>
          </w:p>
        </w:tc>
      </w:tr>
      <w:tr w:rsidR="000748E7" w:rsidRPr="008E2AFA" w14:paraId="77188270" w14:textId="77777777">
        <w:trPr>
          <w:jc w:val="center"/>
        </w:trPr>
        <w:tc>
          <w:tcPr>
            <w:tcW w:w="2880" w:type="dxa"/>
          </w:tcPr>
          <w:p w14:paraId="43B31D91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Potential Partners</w:t>
            </w:r>
          </w:p>
        </w:tc>
        <w:tc>
          <w:tcPr>
            <w:tcW w:w="2880" w:type="dxa"/>
          </w:tcPr>
          <w:p w14:paraId="498223BC" w14:textId="7CE508AD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Investors</w:t>
            </w:r>
          </w:p>
        </w:tc>
        <w:tc>
          <w:tcPr>
            <w:tcW w:w="2880" w:type="dxa"/>
          </w:tcPr>
          <w:p w14:paraId="20A1B7E5" w14:textId="77777777" w:rsidR="000748E7" w:rsidRPr="008E2AFA" w:rsidRDefault="00000000">
            <w:pPr>
              <w:rPr>
                <w:rFonts w:ascii="Calibri" w:hAnsi="Calibri" w:cs="Calibri"/>
                <w:sz w:val="24"/>
                <w:szCs w:val="28"/>
              </w:rPr>
            </w:pPr>
            <w:r w:rsidRPr="008E2AFA">
              <w:rPr>
                <w:rFonts w:ascii="Calibri" w:hAnsi="Calibri" w:cs="Calibri"/>
                <w:sz w:val="24"/>
                <w:szCs w:val="28"/>
              </w:rPr>
              <w:t>Evaluate product viability and investment opportunities.</w:t>
            </w:r>
          </w:p>
        </w:tc>
      </w:tr>
    </w:tbl>
    <w:p w14:paraId="0250F003" w14:textId="77777777" w:rsidR="00337C4D" w:rsidRPr="008E2AFA" w:rsidRDefault="00337C4D">
      <w:pPr>
        <w:rPr>
          <w:rFonts w:ascii="Calibri" w:hAnsi="Calibri" w:cs="Calibri"/>
          <w:sz w:val="24"/>
          <w:szCs w:val="28"/>
        </w:rPr>
      </w:pPr>
    </w:p>
    <w:sectPr w:rsidR="00337C4D" w:rsidRPr="008E2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8574965">
    <w:abstractNumId w:val="8"/>
  </w:num>
  <w:num w:numId="2" w16cid:durableId="1670673897">
    <w:abstractNumId w:val="6"/>
  </w:num>
  <w:num w:numId="3" w16cid:durableId="647247541">
    <w:abstractNumId w:val="5"/>
  </w:num>
  <w:num w:numId="4" w16cid:durableId="1561135270">
    <w:abstractNumId w:val="4"/>
  </w:num>
  <w:num w:numId="5" w16cid:durableId="1009914979">
    <w:abstractNumId w:val="7"/>
  </w:num>
  <w:num w:numId="6" w16cid:durableId="1657294480">
    <w:abstractNumId w:val="3"/>
  </w:num>
  <w:num w:numId="7" w16cid:durableId="1024090273">
    <w:abstractNumId w:val="2"/>
  </w:num>
  <w:num w:numId="8" w16cid:durableId="928273620">
    <w:abstractNumId w:val="1"/>
  </w:num>
  <w:num w:numId="9" w16cid:durableId="167865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E7"/>
    <w:rsid w:val="0015074B"/>
    <w:rsid w:val="0029639D"/>
    <w:rsid w:val="00326F90"/>
    <w:rsid w:val="00337C4D"/>
    <w:rsid w:val="006C6A50"/>
    <w:rsid w:val="008E2A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7F7EC"/>
  <w14:defaultImageDpi w14:val="300"/>
  <w15:docId w15:val="{08A3281E-E76C-4AA9-A74A-48FA6382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Jarod Jian Kang Hery Chen</cp:lastModifiedBy>
  <cp:revision>2</cp:revision>
  <dcterms:created xsi:type="dcterms:W3CDTF">2013-12-23T23:15:00Z</dcterms:created>
  <dcterms:modified xsi:type="dcterms:W3CDTF">2025-05-30T17:15:00Z</dcterms:modified>
  <cp:category/>
</cp:coreProperties>
</file>